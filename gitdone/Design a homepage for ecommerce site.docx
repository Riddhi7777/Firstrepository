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1"/>
        </w:numPr>
        <w:ind w:left="0" w:leftChars="0" w:firstLine="0" w:firstLine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Design a homepage for ecommerce site: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6344D"/>
          <w:spacing w:val="5"/>
          <w:sz w:val="32"/>
          <w:szCs w:val="32"/>
          <w:shd w:val="clear" w:fill="FFFFFF"/>
        </w:rPr>
        <w:t>online store for an accommodation business</w:t>
      </w:r>
    </w:p>
    <w:p>
      <w:pPr>
        <w:numPr>
          <w:numId w:val="0"/>
        </w:numPr>
        <w:ind w:leftChars="0" w:right="1094" w:rightChars="0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numPr>
          <w:ilvl w:val="0"/>
          <w:numId w:val="11"/>
        </w:numPr>
        <w:ind w:left="0" w:leftChars="0" w:firstLine="0" w:firstLine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Design a homepage for ecommerce site: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6344D"/>
          <w:spacing w:val="5"/>
          <w:sz w:val="32"/>
          <w:szCs w:val="32"/>
          <w:shd w:val="clear" w:fill="FFFFFF"/>
        </w:rPr>
        <w:t>eCommerce store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6344D"/>
          <w:spacing w:val="5"/>
          <w:sz w:val="32"/>
          <w:szCs w:val="32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6344D"/>
          <w:spacing w:val="5"/>
          <w:sz w:val="32"/>
          <w:szCs w:val="32"/>
          <w:shd w:val="clear" w:fill="FFFFFF"/>
        </w:rPr>
        <w:t>for home decor businesses wanting to sell online.</w:t>
      </w:r>
    </w:p>
    <w:p>
      <w:pPr>
        <w:numPr>
          <w:numId w:val="0"/>
        </w:numPr>
        <w:ind w:leftChars="0" w:right="1094" w:rightChars="0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numPr>
          <w:ilvl w:val="0"/>
          <w:numId w:val="11"/>
        </w:numPr>
        <w:ind w:left="0" w:leftChars="0" w:firstLine="0" w:firstLine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Design a homepage for ecommerce site that sells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6344D"/>
          <w:spacing w:val="5"/>
          <w:sz w:val="32"/>
          <w:szCs w:val="32"/>
          <w:shd w:val="clear" w:fill="FFFFFF"/>
        </w:rPr>
        <w:t>home essentials and houseware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6344D"/>
          <w:spacing w:val="5"/>
          <w:sz w:val="32"/>
          <w:szCs w:val="32"/>
          <w:shd w:val="clear" w:fill="FFFFFF"/>
          <w:lang w:val="en-US"/>
        </w:rPr>
        <w:t>.</w:t>
      </w:r>
    </w:p>
    <w:p>
      <w:pPr>
        <w:numPr>
          <w:numId w:val="0"/>
        </w:numPr>
        <w:ind w:leftChars="0" w:right="1094" w:rightChars="0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numPr>
          <w:ilvl w:val="0"/>
          <w:numId w:val="11"/>
        </w:numPr>
        <w:ind w:left="0" w:leftChars="0" w:firstLine="0" w:firstLine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Design a homepage for ecommerce site that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6344D"/>
          <w:spacing w:val="5"/>
          <w:sz w:val="32"/>
          <w:szCs w:val="32"/>
          <w:shd w:val="clear" w:fill="FFFFFF"/>
        </w:rPr>
        <w:t>offers architectural and interior design services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6344D"/>
          <w:spacing w:val="5"/>
          <w:sz w:val="32"/>
          <w:szCs w:val="32"/>
          <w:shd w:val="clear" w:fill="FFFFFF"/>
          <w:lang w:val="en-US"/>
        </w:rPr>
        <w:t>.</w:t>
      </w:r>
    </w:p>
    <w:p>
      <w:pPr>
        <w:numPr>
          <w:numId w:val="0"/>
        </w:numPr>
        <w:spacing w:before="328" w:line="312" w:lineRule="auto"/>
        <w:ind w:right="1094" w:rightChars="0"/>
        <w:jc w:val="both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numPr>
          <w:ilvl w:val="0"/>
          <w:numId w:val="11"/>
        </w:numPr>
        <w:ind w:left="0" w:leftChars="0" w:firstLine="0" w:firstLine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Design a homepage for ecommerce site: that sells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6344D"/>
          <w:spacing w:val="5"/>
          <w:sz w:val="32"/>
          <w:szCs w:val="32"/>
          <w:shd w:val="clear" w:fill="FFFFFF"/>
        </w:rPr>
        <w:t>personalized weight loss, hair, and skin care treatments.</w:t>
      </w:r>
    </w:p>
    <w:p>
      <w:pPr>
        <w:numPr>
          <w:numId w:val="0"/>
        </w:numPr>
        <w:spacing w:before="328" w:line="312" w:lineRule="auto"/>
        <w:ind w:right="1094" w:rightChars="0"/>
        <w:jc w:val="both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numPr>
          <w:ilvl w:val="0"/>
          <w:numId w:val="11"/>
        </w:numPr>
        <w:ind w:left="0" w:leftChars="0" w:firstLine="0" w:firstLine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Design a homepage for ecommerce site:</w:t>
      </w:r>
      <w:r>
        <w:rPr>
          <w:rStyle w:val="92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6344D"/>
          <w:spacing w:val="5"/>
          <w:sz w:val="32"/>
          <w:szCs w:val="32"/>
          <w:shd w:val="clear" w:fill="FFFFFF"/>
        </w:rPr>
        <w:t>Virtual showroom</w:t>
      </w:r>
      <w:r>
        <w:rPr>
          <w:rStyle w:val="92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6344D"/>
          <w:spacing w:val="5"/>
          <w:sz w:val="32"/>
          <w:szCs w:val="32"/>
          <w:shd w:val="clear" w:fill="FFFFFF"/>
          <w:lang w:val="en-US"/>
        </w:rPr>
        <w:t xml:space="preserve"> </w:t>
      </w:r>
      <w:r>
        <w:rPr>
          <w:rStyle w:val="92"/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36344D"/>
          <w:spacing w:val="5"/>
          <w:sz w:val="32"/>
          <w:szCs w:val="32"/>
          <w:shd w:val="clear" w:fill="FFFFFF"/>
          <w:lang w:val="en-US"/>
        </w:rPr>
        <w:t>that</w:t>
      </w:r>
      <w:r>
        <w:rPr>
          <w:rStyle w:val="92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6344D"/>
          <w:spacing w:val="5"/>
          <w:sz w:val="32"/>
          <w:szCs w:val="32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6344D"/>
          <w:spacing w:val="5"/>
          <w:sz w:val="32"/>
          <w:szCs w:val="32"/>
          <w:shd w:val="clear" w:fill="FFFFFF"/>
        </w:rPr>
        <w:t>offers immersive digital spaces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6344D"/>
          <w:spacing w:val="5"/>
          <w:sz w:val="32"/>
          <w:szCs w:val="32"/>
          <w:shd w:val="clear" w:fill="FFFFFF"/>
          <w:lang w:val="en-US"/>
        </w:rPr>
        <w:t>.</w:t>
      </w:r>
    </w:p>
    <w:p>
      <w:pPr>
        <w:numPr>
          <w:numId w:val="0"/>
        </w:numPr>
        <w:spacing w:before="328" w:line="312" w:lineRule="auto"/>
        <w:ind w:right="1094" w:rightChars="0"/>
        <w:jc w:val="both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numPr>
          <w:ilvl w:val="0"/>
          <w:numId w:val="11"/>
        </w:numPr>
        <w:ind w:left="0" w:leftChars="0" w:firstLine="0" w:firstLine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Design a homepage for ecommerce site:online clothing.</w:t>
      </w:r>
    </w:p>
    <w:p>
      <w:pPr>
        <w:numPr>
          <w:numId w:val="0"/>
        </w:numPr>
        <w:spacing w:before="328" w:line="312" w:lineRule="auto"/>
        <w:ind w:right="1094" w:rightChars="0"/>
        <w:jc w:val="both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numPr>
          <w:ilvl w:val="0"/>
          <w:numId w:val="11"/>
        </w:numPr>
        <w:ind w:left="0" w:leftChars="0" w:firstLine="0" w:firstLine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Design a homepage for ecommerce site: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6344D"/>
          <w:spacing w:val="5"/>
          <w:sz w:val="32"/>
          <w:szCs w:val="32"/>
          <w:shd w:val="clear" w:fill="FFFFFF"/>
        </w:rPr>
        <w:t>shoes store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6344D"/>
          <w:spacing w:val="5"/>
          <w:sz w:val="32"/>
          <w:szCs w:val="32"/>
          <w:shd w:val="clear" w:fill="FFFFFF"/>
          <w:lang w:val="en-US"/>
        </w:rPr>
        <w:t>.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6344D"/>
          <w:spacing w:val="5"/>
          <w:sz w:val="32"/>
          <w:szCs w:val="32"/>
          <w:shd w:val="clear" w:fill="FFFFFF"/>
        </w:rPr>
        <w:t> </w:t>
      </w:r>
    </w:p>
    <w:p>
      <w:pPr>
        <w:numPr>
          <w:numId w:val="0"/>
        </w:numPr>
        <w:spacing w:before="328" w:line="312" w:lineRule="auto"/>
        <w:ind w:right="1094" w:rightChars="0"/>
        <w:jc w:val="both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numPr>
          <w:ilvl w:val="0"/>
          <w:numId w:val="11"/>
        </w:numPr>
        <w:ind w:left="0" w:leftChars="0" w:firstLine="0" w:firstLine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Design Product Catalog: </w:t>
      </w:r>
      <w:r>
        <w:rPr>
          <w:rStyle w:val="92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6344D"/>
          <w:spacing w:val="5"/>
          <w:sz w:val="32"/>
          <w:szCs w:val="32"/>
          <w:shd w:val="clear" w:fill="FFFFFF"/>
        </w:rPr>
        <w:t>Pastry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6344D"/>
          <w:spacing w:val="5"/>
          <w:sz w:val="32"/>
          <w:szCs w:val="32"/>
          <w:shd w:val="clear" w:fill="FFFFFF"/>
        </w:rPr>
        <w:t>’s online store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6344D"/>
          <w:spacing w:val="5"/>
          <w:sz w:val="32"/>
          <w:szCs w:val="32"/>
          <w:shd w:val="clear" w:fill="FFFFFF"/>
          <w:lang w:val="en-US"/>
        </w:rPr>
        <w:t>.</w:t>
      </w:r>
    </w:p>
    <w:p>
      <w:pPr>
        <w:numPr>
          <w:numId w:val="0"/>
        </w:numPr>
        <w:spacing w:before="328" w:line="312" w:lineRule="auto"/>
        <w:ind w:right="1094" w:rightChars="0"/>
        <w:jc w:val="both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numPr>
          <w:ilvl w:val="0"/>
          <w:numId w:val="11"/>
        </w:numPr>
        <w:ind w:left="0" w:leftChars="0" w:firstLine="0" w:firstLine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Design Product Catalog: Skin care treatments.</w:t>
      </w:r>
    </w:p>
    <w:p>
      <w:pPr>
        <w:numPr>
          <w:numId w:val="0"/>
        </w:numPr>
        <w:spacing w:before="328" w:line="312" w:lineRule="auto"/>
        <w:ind w:right="1094" w:rightChars="0"/>
        <w:jc w:val="both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numPr>
          <w:ilvl w:val="0"/>
          <w:numId w:val="11"/>
        </w:numPr>
        <w:ind w:left="0" w:leftChars="0" w:firstLine="0" w:firstLine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Design Product Catalog: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6344D"/>
          <w:spacing w:val="5"/>
          <w:sz w:val="32"/>
          <w:szCs w:val="32"/>
          <w:shd w:val="clear" w:fill="FFFFFF"/>
        </w:rPr>
        <w:t>furniture and kitchen appliances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6344D"/>
          <w:spacing w:val="5"/>
          <w:sz w:val="32"/>
          <w:szCs w:val="32"/>
          <w:shd w:val="clear" w:fill="FFFFFF"/>
          <w:lang w:val="en-US"/>
        </w:rPr>
        <w:t>.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6344D"/>
          <w:spacing w:val="5"/>
          <w:sz w:val="32"/>
          <w:szCs w:val="32"/>
          <w:shd w:val="clear" w:fill="FFFFFF"/>
        </w:rPr>
        <w:t> </w:t>
      </w:r>
    </w:p>
    <w:p>
      <w:pPr>
        <w:numPr>
          <w:numId w:val="0"/>
        </w:numPr>
        <w:spacing w:before="328" w:line="312" w:lineRule="auto"/>
        <w:ind w:right="1094" w:rightChars="0"/>
        <w:jc w:val="both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numPr>
          <w:ilvl w:val="0"/>
          <w:numId w:val="11"/>
        </w:numPr>
        <w:ind w:left="0" w:leftChars="0" w:firstLine="0" w:firstLine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Design Product Catalog: online store with perfect eyewear.</w:t>
      </w:r>
    </w:p>
    <w:p>
      <w:pPr>
        <w:numPr>
          <w:numId w:val="0"/>
        </w:numPr>
        <w:spacing w:before="328" w:line="312" w:lineRule="auto"/>
        <w:ind w:right="1094" w:rightChars="0"/>
        <w:jc w:val="both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numPr>
          <w:ilvl w:val="0"/>
          <w:numId w:val="11"/>
        </w:numPr>
        <w:ind w:left="0" w:leftChars="0" w:firstLine="0" w:firstLine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Design Product Catalog:</w:t>
      </w:r>
      <w:r>
        <w:rPr>
          <w:rStyle w:val="92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6344D"/>
          <w:spacing w:val="5"/>
          <w:sz w:val="32"/>
          <w:szCs w:val="32"/>
          <w:shd w:val="clear" w:fill="FFFFFF"/>
        </w:rPr>
        <w:t>Virtual showroom</w:t>
      </w:r>
      <w:r>
        <w:rPr>
          <w:rStyle w:val="92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6344D"/>
          <w:spacing w:val="5"/>
          <w:sz w:val="32"/>
          <w:szCs w:val="32"/>
          <w:shd w:val="clear" w:fill="FFFFFF"/>
          <w:lang w:val="en-US"/>
        </w:rPr>
        <w:t xml:space="preserve"> </w:t>
      </w:r>
      <w:r>
        <w:rPr>
          <w:rStyle w:val="92"/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36344D"/>
          <w:spacing w:val="5"/>
          <w:sz w:val="32"/>
          <w:szCs w:val="32"/>
          <w:shd w:val="clear" w:fill="FFFFFF"/>
          <w:lang w:val="en-US"/>
        </w:rPr>
        <w:t>that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6344D"/>
          <w:spacing w:val="5"/>
          <w:sz w:val="32"/>
          <w:szCs w:val="32"/>
          <w:shd w:val="clear" w:fill="FFFFFF"/>
        </w:rPr>
        <w:t xml:space="preserve"> offers immersive digital spaces</w:t>
      </w:r>
    </w:p>
    <w:p>
      <w:pPr>
        <w:numPr>
          <w:numId w:val="0"/>
        </w:numPr>
        <w:spacing w:before="328" w:line="312" w:lineRule="auto"/>
        <w:ind w:right="1094" w:rightChars="0"/>
        <w:jc w:val="both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numPr>
          <w:ilvl w:val="0"/>
          <w:numId w:val="11"/>
        </w:numPr>
        <w:ind w:left="0" w:leftChars="0" w:firstLine="0" w:firstLine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Design Product Catalog for amazon marketplace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-1"/>
          <w:sz w:val="32"/>
          <w:szCs w:val="32"/>
          <w:shd w:val="clear" w:fill="FFFFFF"/>
        </w:rPr>
        <w:t>where you can get a host of information in a single click</w:t>
      </w:r>
    </w:p>
    <w:p>
      <w:pPr>
        <w:numPr>
          <w:numId w:val="0"/>
        </w:numPr>
        <w:spacing w:before="328" w:line="312" w:lineRule="auto"/>
        <w:ind w:right="1094" w:rightChars="0"/>
        <w:jc w:val="both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numPr>
          <w:ilvl w:val="0"/>
          <w:numId w:val="11"/>
        </w:numPr>
        <w:ind w:left="0" w:leftChars="0" w:firstLine="0" w:firstLine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Design Product Catalog: 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40C28"/>
          <w:spacing w:val="0"/>
          <w:sz w:val="32"/>
          <w:szCs w:val="32"/>
        </w:rPr>
        <w:t> 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40C28"/>
          <w:spacing w:val="0"/>
          <w:sz w:val="32"/>
          <w:szCs w:val="32"/>
        </w:rPr>
        <w:t>manufacturing company's reference material outlining their complex products and pricing structure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4D5156"/>
          <w:spacing w:val="0"/>
          <w:sz w:val="32"/>
          <w:szCs w:val="32"/>
          <w:shd w:val="clear" w:fill="FFFFFF"/>
        </w:rPr>
        <w:t>.</w:t>
      </w:r>
    </w:p>
    <w:p>
      <w:pPr>
        <w:numPr>
          <w:numId w:val="0"/>
        </w:numPr>
        <w:spacing w:before="328" w:line="312" w:lineRule="auto"/>
        <w:ind w:right="1094" w:rightChars="0"/>
        <w:jc w:val="both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numPr>
          <w:ilvl w:val="0"/>
          <w:numId w:val="11"/>
        </w:numPr>
        <w:ind w:left="0" w:leftChars="0" w:firstLine="0" w:firstLine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Design Product Catalog: 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4D5156"/>
          <w:spacing w:val="0"/>
          <w:sz w:val="32"/>
          <w:szCs w:val="32"/>
          <w:shd w:val="clear" w:fill="FFFFFF"/>
        </w:rPr>
        <w:t>Instagram Shop requires  which is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4D5156"/>
          <w:spacing w:val="0"/>
          <w:sz w:val="32"/>
          <w:szCs w:val="32"/>
          <w:shd w:val="clear" w:fill="FFFFFF"/>
        </w:rPr>
        <w:t> 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40C28"/>
          <w:spacing w:val="0"/>
          <w:sz w:val="32"/>
          <w:szCs w:val="32"/>
        </w:rPr>
        <w:t>a list of all your products, inventory, and descriptions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4D5156"/>
          <w:spacing w:val="0"/>
          <w:sz w:val="32"/>
          <w:szCs w:val="32"/>
          <w:shd w:val="clear" w:fill="FFFFFF"/>
        </w:rPr>
        <w:t>. </w:t>
      </w:r>
    </w:p>
    <w:p>
      <w:pPr>
        <w:numPr>
          <w:numId w:val="0"/>
        </w:numPr>
        <w:spacing w:before="328" w:line="312" w:lineRule="auto"/>
        <w:ind w:right="1094" w:rightChars="0"/>
        <w:jc w:val="both"/>
        <w:rPr>
          <w:rFonts w:hint="default" w:ascii="Times New Roman" w:hAnsi="Times New Roman" w:cs="Times New Roman"/>
          <w:sz w:val="32"/>
          <w:szCs w:val="32"/>
          <w:lang w:val="en-US"/>
        </w:rPr>
      </w:pPr>
      <w:bookmarkStart w:id="0" w:name="_GoBack"/>
      <w:bookmarkEnd w:id="0"/>
    </w:p>
    <w:p>
      <w:pPr>
        <w:numPr>
          <w:ilvl w:val="0"/>
          <w:numId w:val="11"/>
        </w:numPr>
        <w:ind w:left="0" w:leftChars="0" w:firstLine="0" w:firstLineChars="0"/>
        <w:rPr>
          <w:rFonts w:hint="default"/>
          <w:sz w:val="32"/>
          <w:szCs w:val="32"/>
          <w:lang w:val="en-US"/>
        </w:rPr>
      </w:pPr>
    </w:p>
    <w:p/>
    <w:sectPr>
      <w:pgSz w:w="15005" w:h="20822"/>
      <w:pgMar w:top="1440" w:right="1800" w:bottom="1440" w:left="1800" w:header="720" w:footer="720" w:gutter="0"/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12" w:lineRule="auto"/>
      </w:pPr>
      <w:r>
        <w:separator/>
      </w:r>
    </w:p>
  </w:footnote>
  <w:footnote w:type="continuationSeparator" w:id="1">
    <w:p>
      <w:pPr>
        <w:spacing w:before="0" w:after="0" w:line="312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0">
    <w:nsid w:val="3F955CF5"/>
    <w:multiLevelType w:val="singleLevel"/>
    <w:tmpl w:val="3F955CF5"/>
    <w:lvl w:ilvl="0" w:tentative="0">
      <w:start w:val="1"/>
      <w:numFmt w:val="decimal"/>
      <w:suff w:val="space"/>
      <w:lvlText w:val="%1."/>
      <w:lvlJc w:val="left"/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965863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4787C90"/>
    <w:rsid w:val="1B980CEB"/>
    <w:rsid w:val="35A37C0D"/>
    <w:rsid w:val="491E5C16"/>
    <w:rsid w:val="56965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qFormat="1"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qFormat="1"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qFormat="1"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unhideWhenUsed="0" w:uiPriority="0" w:semiHidden="0" w:name="Table List 1"/>
    <w:lsdException w:qFormat="1" w:unhideWhenUsed="0" w:uiPriority="0" w:semiHidden="0" w:name="Table List 2"/>
    <w:lsdException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66" w:semiHidden="0" w:name="Medium List 2 Accent 1"/>
    <w:lsdException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328" w:line="312" w:lineRule="auto"/>
      <w:ind w:left="1066" w:right="1094"/>
      <w:jc w:val="both"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before="328" w:line="312" w:lineRule="auto"/>
      <w:ind w:left="1066" w:right="1094"/>
      <w:jc w:val="both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67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2023-12-05T09:09:00Z</dcterms:created>
  <dc:creator>RIDDHI DESAI</dc:creator>
  <cp:lastModifiedBy>riddhi desai</cp:lastModifiedBy>
  <dcterms:modified xsi:type="dcterms:W3CDTF">2023-12-05T10:20:52Z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1D943ACC865142DAB8835EA781234F02_11</vt:lpwstr>
  </property>
</Properties>
</file>